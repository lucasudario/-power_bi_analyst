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Modelo Dimensional - Foco em Professor</w:t>
      </w:r>
    </w:p>
    <w:p>
      <w:pPr>
        <w:pStyle w:val="Heading1"/>
      </w:pPr>
      <w:r>
        <w:t>1. Introdução</w:t>
      </w:r>
    </w:p>
    <w:p>
      <w:r>
        <w:t>Este documento apresenta o modelo dimensional (esquema estrela) criado com base na análise dos dados relacionados ao professor, conforme solicitado no desafio. A modelagem tem como objetivo facilitar consultas analíticas a respeito de cursos ministrados, departamentos, disciplinas e períodos de tempo, com o professor como objeto central de análise.</w:t>
      </w:r>
    </w:p>
    <w:p>
      <w:pPr>
        <w:pStyle w:val="Heading1"/>
      </w:pPr>
      <w:r>
        <w:t>2. Estrutura do Modelo</w:t>
      </w:r>
    </w:p>
    <w:p>
      <w:r>
        <w:t>A seguir, está descrita a estrutura das tabelas que compõem o esquema estrela:</w:t>
      </w:r>
    </w:p>
    <w:p>
      <w:pPr>
        <w:pStyle w:val="Heading2"/>
      </w:pPr>
      <w:r>
        <w:t>2.1. Tabela Fato: Fato_Professor</w:t>
      </w:r>
    </w:p>
    <w:p>
      <w:r>
        <w:t>Contém os dados quantitativos e chaves das dimensões relacionadas ao professor:</w:t>
        <w:br/>
        <w:t>- id_professor</w:t>
        <w:br/>
        <w:t>- id_departamento</w:t>
        <w:br/>
        <w:t>- id_disciplina</w:t>
        <w:br/>
        <w:t>- id_curso</w:t>
        <w:br/>
        <w:t>- id_tempo</w:t>
        <w:br/>
        <w:t>- carga_horaria</w:t>
        <w:br/>
        <w:t>- qtd_turmas</w:t>
        <w:br/>
        <w:t>- semestre</w:t>
        <w:br/>
        <w:t>- ano</w:t>
      </w:r>
    </w:p>
    <w:p>
      <w:pPr>
        <w:pStyle w:val="Heading2"/>
      </w:pPr>
      <w:r>
        <w:t>2.2. Tabelas Dimensão</w:t>
      </w:r>
    </w:p>
    <w:p>
      <w:r>
        <w:t>- Dim_Professor: Contém dados descritivos do professor como nome, titulação e tempo de casa.</w:t>
      </w:r>
    </w:p>
    <w:p>
      <w:r>
        <w:t>- Dim_Curso: Contém informações dos cursos como nome, grau e turno.</w:t>
      </w:r>
    </w:p>
    <w:p>
      <w:r>
        <w:t>- Dim_Disciplina: Contém informações sobre disciplinas ministradas.</w:t>
      </w:r>
    </w:p>
    <w:p>
      <w:r>
        <w:t>- Dim_Departamento: Contém informações dos departamentos como nome, sigla e campus.</w:t>
      </w:r>
    </w:p>
    <w:p>
      <w:r>
        <w:t>- Dim_Tempo: Contém dados temporais como data, ano, semestre, trimestre, mês e dia da semana.</w:t>
      </w:r>
    </w:p>
    <w:p>
      <w:pPr>
        <w:pStyle w:val="Heading1"/>
      </w:pPr>
      <w:r>
        <w:t>3. Diagrama do Esquema Estrela</w:t>
      </w:r>
    </w:p>
    <w:p>
      <w:r>
        <w:t>O diagrama a seguir representa o modelo dimensional com foco na análise de professores:</w:t>
      </w:r>
    </w:p>
    <w:p>
      <w:r>
        <w:drawing>
          <wp:inline xmlns:a="http://schemas.openxmlformats.org/drawingml/2006/main" xmlns:pic="http://schemas.openxmlformats.org/drawingml/2006/picture">
            <wp:extent cx="5486400" cy="23465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quema_estrela_profess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656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